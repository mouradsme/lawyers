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 xml:space="preserve"> عقد بيع عقار </w:t>
        <w:br/>
        <w:t xml:space="preserve"> مبخوت سعد - احمد محمود    </w:t>
        <w:br/>
        <w:t xml:space="preserve"> بتاريخ:2024-05-18 </w:t>
        <w:br/>
        <w:t>محرر عرفي يتضمن عقد بيع</w:t>
        <w:br/>
        <w:t>أمام الكاتب العمومي مبخوت سعد الموقع أدناه</w:t>
        <w:br/>
        <w:t>حضر لدينا</w:t>
        <w:br/>
        <w:t>الطرف البائع السيد(ة): مبخوت سعد المولود بتاريخ:2024-05-12 بـ:تيارت ,تيارت  الحامل لبطاقة تعريف رقم:31232132112 الصادرة بتاريخ: 2024-05-17 عن: تيارت الساكن: tiaret جزائري الجنسية</w:t>
        <w:br/>
        <w:t>الـذي (التي – ان-ن) صــرح (ت-وا) حــال صحتــه (ا-م) وجـواز أمـره (ا-م) شرعا وقانونا مع تمتعه (ا-م) بالأهلية المدنية والقانونيــة للتصــرف بمـوجـب هـــذا التصريـــح , بأنـــه (ا-م) قـــد باع (ا- ت- وا) إلـى</w:t>
        <w:br/>
        <w:t>الطرف الشاري السيد(ة): احمد محمود المولود بتاريخ:2024-05-18 بـ:adsadsdsa الحامل لبطاقة التعريف رقم:2222 الصادرة بتاريخ: 2024-06-01 عن: fff الساكن:  fff جزائري الجنسية</w:t>
        <w:br/>
        <w:t>العقار الذي بيانه //</w:t>
        <w:br/>
        <w:t>تعيين العقار:</w:t>
        <w:br/>
        <w:t xml:space="preserve">وقد آل إلى البائع ddssd عن طريق: </w:t>
        <w:br/>
        <w:t>الثمن: حدد ثمن البيع بمبلغ متفق عليه مقبوضة نقدا، بيعا صحيحا لا رجعة فيه تم بمحضر وشهادة الشاهدين</w:t>
        <w:br/>
        <w:t>الالتزام: التزام البائع بنقل حق الانتفاع للعقار المبين أعلاه إلى الطرف الشاري ليصبح يتمتع بالحق والحرية الكاملة للتصرف بالعقار كما يشاء، كما صرح بأن العقار المباع ليس قيد رهن أو على الشياع مع الغير وأكد أنه خال من كل التبعيات</w:t>
        <w:br/>
        <w:t>الموطن: أجل تنفيذ هذا التصريح وتوابعه أختار كل طرف التصريح موطنه القانوني بمحل سكناه المذكورة أعلاه.</w:t>
        <w:br/>
        <w:br/>
        <w:t>الطرف الشاهد1 السيد(ة): شيسيشس المولود بتاريخ:2024-05-25 بـ:gggg الحامل لبطاقة التعريف رقم:ggg الصادرة بتاريخ: 2024-05-24 عن: afssdfds الساكن: g جزائري الجنسية</w:t>
        <w:br/>
        <w:t>الطرف الشاهد2 السيد(ة): gg المولود بتاريخ:2024-05-26 بـ:dgddg الحامل لبطاقة التعريف رقم:121331 الصادرة بتاريخ: 2024-05-17 عن: تيارت الساكن: تيارت جزائري الجنسية</w:t>
        <w:br/>
        <w:t>اثباتا لما ذكر: حـرر و تـم هــذا التصريـح ووقـع بمكتب مبخوت سعدبتاريخ  كاتب عمومي   : 2024-05-18</w:t>
        <w:br/>
        <w:t>وبعـد التــلاوة التـي تمـت امـضي التصريـح مـن طـرف المصرحيـن والشهـود في اليوم والسنة المذكورين أعلاه.</w:t>
        <w:br/>
        <w:t>يتكون هذا التصريح من....صفحة مخطوطا على....فراغات بدون تغيير أو زيـادة في الحروف أو تشطيب أمضي التصريح</w:t>
        <w:br/>
        <w:t>يليه الإمضاءات</w:t>
        <w:br/>
        <w:t>صفة المحرر                      البائع                      الشاري                                  الشاهد الاول                             الشاهد الثاني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